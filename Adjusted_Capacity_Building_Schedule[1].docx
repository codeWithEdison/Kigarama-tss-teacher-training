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081EE9">
      <w:pPr>
        <w:pStyle w:val="2"/>
      </w:pPr>
      <w:r>
        <w:t>ICT Department Capacity Building Schedule</w:t>
      </w:r>
    </w:p>
    <w:p w14:paraId="7A56BF67">
      <w:pPr>
        <w:pStyle w:val="3"/>
      </w:pPr>
      <w:r>
        <w:t>Phase 1 (November 2-4, 2024)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5C3675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0A99365">
            <w:pPr>
              <w:jc w:val="center"/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2160" w:type="dxa"/>
          </w:tcPr>
          <w:p w14:paraId="25C27A4B">
            <w:pPr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60" w:type="dxa"/>
          </w:tcPr>
          <w:p w14:paraId="03867F8A">
            <w:pPr>
              <w:jc w:val="center"/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2160" w:type="dxa"/>
          </w:tcPr>
          <w:p w14:paraId="5933EA91">
            <w:pPr>
              <w:jc w:val="center"/>
            </w:pPr>
            <w:r>
              <w:rPr>
                <w:b/>
                <w:sz w:val="24"/>
              </w:rPr>
              <w:t>Content</w:t>
            </w:r>
          </w:p>
        </w:tc>
      </w:tr>
      <w:tr w14:paraId="3C67AC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0B88AE26">
            <w:pPr>
              <w:jc w:val="center"/>
            </w:pPr>
            <w:r>
              <w:rPr>
                <w:sz w:val="22"/>
              </w:rPr>
              <w:t>Sat</w:t>
            </w:r>
          </w:p>
        </w:tc>
        <w:tc>
          <w:tcPr>
            <w:tcW w:w="2160" w:type="dxa"/>
            <w:vAlign w:val="center"/>
          </w:tcPr>
          <w:p w14:paraId="189DA51D">
            <w:pPr>
              <w:jc w:val="center"/>
            </w:pPr>
            <w:r>
              <w:rPr>
                <w:sz w:val="22"/>
              </w:rPr>
              <w:t>November 2-4, 2024</w:t>
            </w:r>
          </w:p>
        </w:tc>
        <w:tc>
          <w:tcPr>
            <w:tcW w:w="2160" w:type="dxa"/>
            <w:vAlign w:val="center"/>
          </w:tcPr>
          <w:p w14:paraId="49CA6A4C">
            <w:pPr>
              <w:jc w:val="center"/>
            </w:pPr>
            <w:r>
              <w:rPr>
                <w:sz w:val="22"/>
              </w:rPr>
              <w:t>NoSQL</w:t>
            </w:r>
          </w:p>
        </w:tc>
        <w:tc>
          <w:tcPr>
            <w:tcW w:w="2160" w:type="dxa"/>
            <w:vAlign w:val="center"/>
          </w:tcPr>
          <w:p w14:paraId="4DBF4560">
            <w:pPr>
              <w:jc w:val="center"/>
            </w:pPr>
            <w:r>
              <w:rPr>
                <w:sz w:val="22"/>
              </w:rPr>
              <w:t>Prepare database environment, design and implement NoSQL structures</w:t>
            </w:r>
          </w:p>
        </w:tc>
      </w:tr>
      <w:tr w14:paraId="6E2571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4E992D1B">
            <w:pPr>
              <w:jc w:val="center"/>
            </w:pPr>
            <w:r>
              <w:rPr>
                <w:sz w:val="22"/>
              </w:rPr>
              <w:t>Sun</w:t>
            </w:r>
          </w:p>
        </w:tc>
        <w:tc>
          <w:tcPr>
            <w:tcW w:w="2160" w:type="dxa"/>
            <w:vAlign w:val="center"/>
          </w:tcPr>
          <w:p w14:paraId="7CD27B79">
            <w:pPr>
              <w:jc w:val="center"/>
            </w:pPr>
            <w:r>
              <w:rPr>
                <w:sz w:val="22"/>
              </w:rPr>
              <w:t>November 2-4, 2024</w:t>
            </w:r>
          </w:p>
        </w:tc>
        <w:tc>
          <w:tcPr>
            <w:tcW w:w="2160" w:type="dxa"/>
            <w:vAlign w:val="center"/>
          </w:tcPr>
          <w:p w14:paraId="3D1A9B74">
            <w:pPr>
              <w:jc w:val="center"/>
            </w:pPr>
            <w:r>
              <w:rPr>
                <w:sz w:val="22"/>
              </w:rPr>
              <w:t>Backend Development</w:t>
            </w:r>
          </w:p>
        </w:tc>
        <w:tc>
          <w:tcPr>
            <w:tcW w:w="2160" w:type="dxa"/>
            <w:vAlign w:val="center"/>
          </w:tcPr>
          <w:p w14:paraId="2A7B9FB3">
            <w:pPr>
              <w:jc w:val="center"/>
            </w:pPr>
            <w:r>
              <w:rPr>
                <w:sz w:val="22"/>
              </w:rPr>
              <w:t>Set up Node.js, develop REST APIs</w:t>
            </w:r>
          </w:p>
        </w:tc>
      </w:tr>
      <w:tr w14:paraId="7C551F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231B8134">
            <w:pPr>
              <w:jc w:val="center"/>
            </w:pPr>
            <w:r>
              <w:rPr>
                <w:sz w:val="22"/>
              </w:rPr>
              <w:t>Mon</w:t>
            </w:r>
          </w:p>
        </w:tc>
        <w:tc>
          <w:tcPr>
            <w:tcW w:w="2160" w:type="dxa"/>
            <w:vAlign w:val="center"/>
          </w:tcPr>
          <w:p w14:paraId="438C8C92">
            <w:pPr>
              <w:jc w:val="center"/>
            </w:pPr>
            <w:r>
              <w:rPr>
                <w:sz w:val="22"/>
              </w:rPr>
              <w:t>November 2-4, 2024</w:t>
            </w:r>
          </w:p>
        </w:tc>
        <w:tc>
          <w:tcPr>
            <w:tcW w:w="2160" w:type="dxa"/>
            <w:vAlign w:val="center"/>
          </w:tcPr>
          <w:p w14:paraId="5F5BA1A2">
            <w:pPr>
              <w:jc w:val="center"/>
            </w:pPr>
            <w:r>
              <w:rPr>
                <w:sz w:val="22"/>
              </w:rPr>
              <w:t>Backend Development</w:t>
            </w:r>
          </w:p>
        </w:tc>
        <w:tc>
          <w:tcPr>
            <w:tcW w:w="2160" w:type="dxa"/>
            <w:vAlign w:val="center"/>
          </w:tcPr>
          <w:p w14:paraId="229FE6CF">
            <w:pPr>
              <w:jc w:val="center"/>
            </w:pPr>
            <w:r>
              <w:rPr>
                <w:sz w:val="22"/>
              </w:rPr>
              <w:t>Enforce access control, logging, encryption</w:t>
            </w:r>
          </w:p>
        </w:tc>
      </w:tr>
    </w:tbl>
    <w:p w14:paraId="1FCC8F69">
      <w:pPr>
        <w:pStyle w:val="3"/>
      </w:pPr>
      <w:r>
        <w:t>Phase 2 (November 8-10, 2024)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667695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A3A9911">
            <w:pPr>
              <w:jc w:val="center"/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2160" w:type="dxa"/>
          </w:tcPr>
          <w:p w14:paraId="02D1F82A">
            <w:pPr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60" w:type="dxa"/>
          </w:tcPr>
          <w:p w14:paraId="6328FEA4">
            <w:pPr>
              <w:jc w:val="center"/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2160" w:type="dxa"/>
          </w:tcPr>
          <w:p w14:paraId="5F6F9D81">
            <w:pPr>
              <w:jc w:val="center"/>
            </w:pPr>
            <w:r>
              <w:rPr>
                <w:b/>
                <w:sz w:val="24"/>
              </w:rPr>
              <w:t>Content</w:t>
            </w:r>
          </w:p>
        </w:tc>
      </w:tr>
      <w:tr w14:paraId="53287D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4266E954">
            <w:pPr>
              <w:jc w:val="center"/>
            </w:pPr>
            <w:r>
              <w:rPr>
                <w:sz w:val="22"/>
              </w:rPr>
              <w:t>Fri</w:t>
            </w:r>
          </w:p>
        </w:tc>
        <w:tc>
          <w:tcPr>
            <w:tcW w:w="2160" w:type="dxa"/>
            <w:vAlign w:val="center"/>
          </w:tcPr>
          <w:p w14:paraId="241B85B2">
            <w:pPr>
              <w:jc w:val="center"/>
            </w:pPr>
            <w:r>
              <w:rPr>
                <w:sz w:val="22"/>
              </w:rPr>
              <w:t>November 8-10, 2024</w:t>
            </w:r>
          </w:p>
        </w:tc>
        <w:tc>
          <w:tcPr>
            <w:tcW w:w="2160" w:type="dxa"/>
            <w:vAlign w:val="center"/>
          </w:tcPr>
          <w:p w14:paraId="5F0A5468">
            <w:pPr>
              <w:jc w:val="center"/>
              <w:rPr>
                <w:rFonts w:hint="default"/>
                <w:lang w:val="en-US"/>
              </w:rPr>
            </w:pPr>
            <w:r>
              <w:rPr>
                <w:sz w:val="22"/>
              </w:rPr>
              <w:t>Frontend Development (React.js)</w:t>
            </w:r>
          </w:p>
        </w:tc>
        <w:tc>
          <w:tcPr>
            <w:tcW w:w="2160" w:type="dxa"/>
            <w:vAlign w:val="center"/>
          </w:tcPr>
          <w:p w14:paraId="499F2189">
            <w:pPr>
              <w:jc w:val="center"/>
            </w:pPr>
            <w:r>
              <w:rPr>
                <w:sz w:val="22"/>
              </w:rPr>
              <w:t>Integrate RESTful APIs, fetch/display data</w:t>
            </w:r>
          </w:p>
        </w:tc>
      </w:tr>
      <w:tr w14:paraId="1A8F69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6F9E0DBD">
            <w:pPr>
              <w:jc w:val="center"/>
            </w:pPr>
            <w:r>
              <w:rPr>
                <w:sz w:val="22"/>
              </w:rPr>
              <w:t>Sat</w:t>
            </w:r>
          </w:p>
        </w:tc>
        <w:tc>
          <w:tcPr>
            <w:tcW w:w="2160" w:type="dxa"/>
            <w:vAlign w:val="center"/>
          </w:tcPr>
          <w:p w14:paraId="2322F0CD">
            <w:pPr>
              <w:jc w:val="center"/>
            </w:pPr>
            <w:r>
              <w:rPr>
                <w:sz w:val="22"/>
              </w:rPr>
              <w:t>November 8-10, 2024</w:t>
            </w:r>
          </w:p>
        </w:tc>
        <w:tc>
          <w:tcPr>
            <w:tcW w:w="2160" w:type="dxa"/>
            <w:vAlign w:val="center"/>
          </w:tcPr>
          <w:p w14:paraId="266DC6E5">
            <w:pPr>
              <w:jc w:val="center"/>
            </w:pPr>
            <w:r>
              <w:rPr>
                <w:sz w:val="22"/>
              </w:rPr>
              <w:t>Frontend Development (React.js)</w:t>
            </w:r>
          </w:p>
        </w:tc>
        <w:tc>
          <w:tcPr>
            <w:tcW w:w="2160" w:type="dxa"/>
            <w:vAlign w:val="center"/>
          </w:tcPr>
          <w:p w14:paraId="464BBA61">
            <w:pPr>
              <w:jc w:val="center"/>
            </w:pPr>
            <w:r>
              <w:rPr>
                <w:sz w:val="22"/>
              </w:rPr>
              <w:t>Style with Tailwind CSS, implement responsive design</w:t>
            </w:r>
          </w:p>
        </w:tc>
      </w:tr>
      <w:tr w14:paraId="390AA3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2C39AEBF">
            <w:pPr>
              <w:jc w:val="center"/>
            </w:pPr>
            <w:r>
              <w:rPr>
                <w:sz w:val="22"/>
              </w:rPr>
              <w:t>Sun</w:t>
            </w:r>
          </w:p>
        </w:tc>
        <w:tc>
          <w:tcPr>
            <w:tcW w:w="2160" w:type="dxa"/>
            <w:vAlign w:val="center"/>
          </w:tcPr>
          <w:p w14:paraId="2A722BF6">
            <w:pPr>
              <w:jc w:val="center"/>
            </w:pPr>
            <w:r>
              <w:rPr>
                <w:sz w:val="22"/>
              </w:rPr>
              <w:t>November 8-10, 2024</w:t>
            </w:r>
          </w:p>
        </w:tc>
        <w:tc>
          <w:tcPr>
            <w:tcW w:w="2160" w:type="dxa"/>
            <w:vAlign w:val="center"/>
          </w:tcPr>
          <w:p w14:paraId="58206259">
            <w:pPr>
              <w:jc w:val="center"/>
            </w:pPr>
            <w:r>
              <w:rPr>
                <w:sz w:val="22"/>
              </w:rPr>
              <w:t>Frontend Development (React.js)</w:t>
            </w:r>
          </w:p>
        </w:tc>
        <w:tc>
          <w:tcPr>
            <w:tcW w:w="2160" w:type="dxa"/>
            <w:vAlign w:val="center"/>
          </w:tcPr>
          <w:p w14:paraId="1F817199">
            <w:pPr>
              <w:jc w:val="center"/>
            </w:pPr>
            <w:r>
              <w:rPr>
                <w:sz w:val="22"/>
              </w:rPr>
              <w:t>Setup React, apply JSX, components, props, and state</w:t>
            </w:r>
          </w:p>
        </w:tc>
      </w:tr>
    </w:tbl>
    <w:p w14:paraId="782A41AE">
      <w:pPr>
        <w:pStyle w:val="3"/>
      </w:pPr>
    </w:p>
    <w:p w14:paraId="25866E80">
      <w:pPr>
        <w:pStyle w:val="3"/>
      </w:pPr>
    </w:p>
    <w:p w14:paraId="1B34914B">
      <w:pPr>
        <w:pStyle w:val="3"/>
      </w:pPr>
    </w:p>
    <w:p w14:paraId="674DD969">
      <w:pPr>
        <w:pStyle w:val="3"/>
      </w:pPr>
    </w:p>
    <w:p w14:paraId="68C3DB3C">
      <w:pPr>
        <w:pStyle w:val="3"/>
      </w:pPr>
    </w:p>
    <w:p w14:paraId="685AE272">
      <w:pPr>
        <w:pStyle w:val="3"/>
      </w:pPr>
      <w:r>
        <w:t>Phase 3 (November 15-17, 2024)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F2579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E6A9159">
            <w:pPr>
              <w:jc w:val="center"/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2160" w:type="dxa"/>
          </w:tcPr>
          <w:p w14:paraId="64B25B26">
            <w:pPr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60" w:type="dxa"/>
          </w:tcPr>
          <w:p w14:paraId="12E3C5F4">
            <w:pPr>
              <w:jc w:val="center"/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2160" w:type="dxa"/>
          </w:tcPr>
          <w:p w14:paraId="25B4FE91">
            <w:pPr>
              <w:jc w:val="center"/>
            </w:pPr>
            <w:r>
              <w:rPr>
                <w:b/>
                <w:sz w:val="24"/>
              </w:rPr>
              <w:t>Content</w:t>
            </w:r>
          </w:p>
        </w:tc>
      </w:tr>
      <w:tr w14:paraId="3862C6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1523DF5B">
            <w:pPr>
              <w:jc w:val="center"/>
            </w:pPr>
            <w:r>
              <w:rPr>
                <w:sz w:val="22"/>
              </w:rPr>
              <w:t>Fri</w:t>
            </w:r>
          </w:p>
        </w:tc>
        <w:tc>
          <w:tcPr>
            <w:tcW w:w="2160" w:type="dxa"/>
            <w:vAlign w:val="center"/>
          </w:tcPr>
          <w:p w14:paraId="0FB2C591">
            <w:pPr>
              <w:jc w:val="center"/>
            </w:pPr>
            <w:r>
              <w:rPr>
                <w:sz w:val="22"/>
              </w:rPr>
              <w:t>November 15-17, 2024</w:t>
            </w:r>
          </w:p>
        </w:tc>
        <w:tc>
          <w:tcPr>
            <w:tcW w:w="2160" w:type="dxa"/>
            <w:vAlign w:val="center"/>
          </w:tcPr>
          <w:p w14:paraId="4CEC8772">
            <w:pPr>
              <w:jc w:val="center"/>
            </w:pPr>
            <w:r>
              <w:rPr>
                <w:sz w:val="22"/>
              </w:rPr>
              <w:t>Blockchain</w:t>
            </w:r>
          </w:p>
        </w:tc>
        <w:tc>
          <w:tcPr>
            <w:tcW w:w="2160" w:type="dxa"/>
            <w:vAlign w:val="center"/>
          </w:tcPr>
          <w:p w14:paraId="3EC81410">
            <w:pPr>
              <w:jc w:val="center"/>
            </w:pPr>
            <w:r>
              <w:rPr>
                <w:sz w:val="22"/>
              </w:rPr>
              <w:t>Define requirements, design architecture</w:t>
            </w:r>
          </w:p>
        </w:tc>
      </w:tr>
      <w:tr w14:paraId="22A40F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42380B81">
            <w:pPr>
              <w:jc w:val="center"/>
            </w:pPr>
            <w:r>
              <w:rPr>
                <w:sz w:val="22"/>
              </w:rPr>
              <w:t>Sat</w:t>
            </w:r>
          </w:p>
        </w:tc>
        <w:tc>
          <w:tcPr>
            <w:tcW w:w="2160" w:type="dxa"/>
            <w:vAlign w:val="center"/>
          </w:tcPr>
          <w:p w14:paraId="7F40D317">
            <w:pPr>
              <w:jc w:val="center"/>
            </w:pPr>
            <w:r>
              <w:rPr>
                <w:sz w:val="22"/>
              </w:rPr>
              <w:t>November 15-17, 2024</w:t>
            </w:r>
          </w:p>
        </w:tc>
        <w:tc>
          <w:tcPr>
            <w:tcW w:w="2160" w:type="dxa"/>
            <w:vAlign w:val="center"/>
          </w:tcPr>
          <w:p w14:paraId="1342D447">
            <w:pPr>
              <w:jc w:val="center"/>
            </w:pPr>
            <w:r>
              <w:rPr>
                <w:sz w:val="22"/>
              </w:rPr>
              <w:t>Blockchain</w:t>
            </w:r>
          </w:p>
        </w:tc>
        <w:tc>
          <w:tcPr>
            <w:tcW w:w="2160" w:type="dxa"/>
            <w:vAlign w:val="center"/>
          </w:tcPr>
          <w:p w14:paraId="236FEC2A">
            <w:pPr>
              <w:jc w:val="center"/>
            </w:pPr>
            <w:r>
              <w:rPr>
                <w:sz w:val="22"/>
              </w:rPr>
              <w:t>Implement and secure contracts</w:t>
            </w:r>
          </w:p>
        </w:tc>
      </w:tr>
      <w:tr w14:paraId="4C8295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382C6B1E">
            <w:pPr>
              <w:jc w:val="center"/>
            </w:pPr>
            <w:r>
              <w:rPr>
                <w:sz w:val="22"/>
              </w:rPr>
              <w:t>Sun</w:t>
            </w:r>
          </w:p>
        </w:tc>
        <w:tc>
          <w:tcPr>
            <w:tcW w:w="2160" w:type="dxa"/>
            <w:vAlign w:val="center"/>
          </w:tcPr>
          <w:p w14:paraId="2DB019F9">
            <w:pPr>
              <w:jc w:val="center"/>
            </w:pPr>
            <w:r>
              <w:rPr>
                <w:sz w:val="22"/>
              </w:rPr>
              <w:t>November 15-17, 2024</w:t>
            </w:r>
          </w:p>
        </w:tc>
        <w:tc>
          <w:tcPr>
            <w:tcW w:w="2160" w:type="dxa"/>
            <w:vAlign w:val="center"/>
          </w:tcPr>
          <w:p w14:paraId="5BBDC47B">
            <w:pPr>
              <w:jc w:val="center"/>
            </w:pPr>
            <w:r>
              <w:rPr>
                <w:sz w:val="22"/>
              </w:rPr>
              <w:t>Blockchain</w:t>
            </w:r>
          </w:p>
        </w:tc>
        <w:tc>
          <w:tcPr>
            <w:tcW w:w="2160" w:type="dxa"/>
            <w:vAlign w:val="center"/>
          </w:tcPr>
          <w:p w14:paraId="2FC28139">
            <w:pPr>
              <w:jc w:val="center"/>
            </w:pPr>
            <w:r>
              <w:rPr>
                <w:sz w:val="22"/>
              </w:rPr>
              <w:t>Optimize gas usage, finalize contracts</w:t>
            </w:r>
          </w:p>
        </w:tc>
      </w:tr>
    </w:tbl>
    <w:p w14:paraId="292522CE">
      <w:pPr>
        <w:pStyle w:val="3"/>
      </w:pPr>
      <w:r>
        <w:t>Phase 4 (November 22-24, 2024)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213"/>
      </w:tblGrid>
      <w:tr w14:paraId="21D741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385FEA3">
            <w:pPr>
              <w:jc w:val="center"/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2160" w:type="dxa"/>
          </w:tcPr>
          <w:p w14:paraId="742EF030">
            <w:pPr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60" w:type="dxa"/>
          </w:tcPr>
          <w:p w14:paraId="146D533D">
            <w:pPr>
              <w:jc w:val="center"/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2213" w:type="dxa"/>
          </w:tcPr>
          <w:p w14:paraId="33A78091">
            <w:pPr>
              <w:jc w:val="center"/>
            </w:pPr>
            <w:r>
              <w:rPr>
                <w:b/>
                <w:sz w:val="24"/>
              </w:rPr>
              <w:t>Content</w:t>
            </w:r>
          </w:p>
        </w:tc>
      </w:tr>
      <w:tr w14:paraId="188802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27E26B05">
            <w:pPr>
              <w:jc w:val="center"/>
            </w:pPr>
            <w:r>
              <w:rPr>
                <w:sz w:val="22"/>
              </w:rPr>
              <w:t>Fri</w:t>
            </w:r>
          </w:p>
        </w:tc>
        <w:tc>
          <w:tcPr>
            <w:tcW w:w="2160" w:type="dxa"/>
            <w:vAlign w:val="center"/>
          </w:tcPr>
          <w:p w14:paraId="3C4F7563">
            <w:pPr>
              <w:jc w:val="center"/>
            </w:pPr>
            <w:r>
              <w:rPr>
                <w:sz w:val="22"/>
              </w:rPr>
              <w:t>November 22-24, 2024</w:t>
            </w:r>
          </w:p>
        </w:tc>
        <w:tc>
          <w:tcPr>
            <w:tcW w:w="2160" w:type="dxa"/>
            <w:vAlign w:val="center"/>
          </w:tcPr>
          <w:p w14:paraId="1CF651A8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PYTHON</w:t>
            </w:r>
          </w:p>
        </w:tc>
        <w:tc>
          <w:tcPr>
            <w:tcW w:w="2213" w:type="dxa"/>
            <w:vAlign w:val="center"/>
          </w:tcPr>
          <w:p w14:paraId="382F4AB9"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Prepare python</w:t>
            </w:r>
          </w:p>
          <w:p w14:paraId="54533D9C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Environment</w:t>
            </w:r>
            <w:r>
              <w:rPr>
                <w:rFonts w:hint="default"/>
                <w:lang w:val="en-US"/>
              </w:rPr>
              <w:t>,</w:t>
            </w:r>
          </w:p>
          <w:p w14:paraId="2B253DF7">
            <w:pPr>
              <w:jc w:val="center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Write basic python</w:t>
            </w:r>
          </w:p>
          <w:p w14:paraId="5768933E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 w:val="22"/>
              </w:rPr>
              <w:t>program</w:t>
            </w:r>
          </w:p>
        </w:tc>
      </w:tr>
      <w:tr w14:paraId="75FD8A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63FDADAD">
            <w:pPr>
              <w:jc w:val="center"/>
            </w:pPr>
            <w:r>
              <w:rPr>
                <w:sz w:val="22"/>
              </w:rPr>
              <w:t>Sat</w:t>
            </w:r>
          </w:p>
        </w:tc>
        <w:tc>
          <w:tcPr>
            <w:tcW w:w="2160" w:type="dxa"/>
            <w:vAlign w:val="center"/>
          </w:tcPr>
          <w:p w14:paraId="629D7F3A">
            <w:pPr>
              <w:jc w:val="center"/>
            </w:pPr>
            <w:r>
              <w:rPr>
                <w:sz w:val="22"/>
              </w:rPr>
              <w:t>November 22-24, 2024</w:t>
            </w:r>
          </w:p>
        </w:tc>
        <w:tc>
          <w:tcPr>
            <w:tcW w:w="2160" w:type="dxa"/>
            <w:vAlign w:val="center"/>
          </w:tcPr>
          <w:p w14:paraId="381A0E61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PYTHON</w:t>
            </w:r>
          </w:p>
        </w:tc>
        <w:tc>
          <w:tcPr>
            <w:tcW w:w="2213" w:type="dxa"/>
            <w:vAlign w:val="center"/>
          </w:tcPr>
          <w:p w14:paraId="41E0F052">
            <w:pPr>
              <w:jc w:val="center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Apply object-driven</w:t>
            </w:r>
          </w:p>
          <w:p w14:paraId="17CBE91D">
            <w:pPr>
              <w:jc w:val="center"/>
            </w:pPr>
            <w:r>
              <w:rPr>
                <w:rFonts w:hint="default"/>
                <w:sz w:val="22"/>
              </w:rPr>
              <w:t>in python</w:t>
            </w:r>
          </w:p>
        </w:tc>
      </w:tr>
      <w:tr w14:paraId="61BC0E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0E4000A8">
            <w:pPr>
              <w:jc w:val="center"/>
            </w:pPr>
            <w:r>
              <w:rPr>
                <w:sz w:val="22"/>
              </w:rPr>
              <w:t>Sun</w:t>
            </w:r>
          </w:p>
        </w:tc>
        <w:tc>
          <w:tcPr>
            <w:tcW w:w="2160" w:type="dxa"/>
            <w:vAlign w:val="center"/>
          </w:tcPr>
          <w:p w14:paraId="35BFB994">
            <w:pPr>
              <w:jc w:val="center"/>
            </w:pPr>
            <w:r>
              <w:rPr>
                <w:sz w:val="22"/>
              </w:rPr>
              <w:t>November 22-24, 2024</w:t>
            </w:r>
          </w:p>
        </w:tc>
        <w:tc>
          <w:tcPr>
            <w:tcW w:w="2160" w:type="dxa"/>
            <w:vAlign w:val="center"/>
          </w:tcPr>
          <w:p w14:paraId="2E154657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MACHINE LEANING</w:t>
            </w:r>
          </w:p>
        </w:tc>
        <w:tc>
          <w:tcPr>
            <w:tcW w:w="2213" w:type="dxa"/>
            <w:vAlign w:val="center"/>
          </w:tcPr>
          <w:p w14:paraId="7F956E50">
            <w:pPr>
              <w:jc w:val="center"/>
            </w:pPr>
            <w:r>
              <w:rPr>
                <w:sz w:val="22"/>
              </w:rPr>
              <w:t>ata preprocessing, visualization with Python</w:t>
            </w:r>
          </w:p>
        </w:tc>
      </w:tr>
    </w:tbl>
    <w:p w14:paraId="139A5177">
      <w:pPr>
        <w:pStyle w:val="3"/>
      </w:pPr>
    </w:p>
    <w:p w14:paraId="56B88293">
      <w:pPr>
        <w:pStyle w:val="3"/>
      </w:pPr>
    </w:p>
    <w:p w14:paraId="26AE7426">
      <w:pPr>
        <w:pStyle w:val="3"/>
      </w:pPr>
    </w:p>
    <w:p w14:paraId="0BFD3A2C">
      <w:pPr>
        <w:pStyle w:val="3"/>
      </w:pPr>
    </w:p>
    <w:p w14:paraId="468749A1">
      <w:pPr>
        <w:pStyle w:val="3"/>
      </w:pPr>
      <w:r>
        <w:t>Phase 5 (November 30 - December 3, 2024)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45C30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BF894E7">
            <w:pPr>
              <w:jc w:val="center"/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2160" w:type="dxa"/>
          </w:tcPr>
          <w:p w14:paraId="1B938DBC">
            <w:pPr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60" w:type="dxa"/>
          </w:tcPr>
          <w:p w14:paraId="0ECC9B7A">
            <w:pPr>
              <w:jc w:val="center"/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2160" w:type="dxa"/>
          </w:tcPr>
          <w:p w14:paraId="74EC25D3">
            <w:pPr>
              <w:jc w:val="center"/>
            </w:pPr>
            <w:r>
              <w:rPr>
                <w:b/>
                <w:sz w:val="24"/>
              </w:rPr>
              <w:t>Content</w:t>
            </w:r>
          </w:p>
        </w:tc>
      </w:tr>
      <w:tr w14:paraId="3E8AD9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14B6265A">
            <w:pPr>
              <w:jc w:val="center"/>
            </w:pPr>
            <w:r>
              <w:rPr>
                <w:sz w:val="22"/>
              </w:rPr>
              <w:t>Sat</w:t>
            </w:r>
          </w:p>
        </w:tc>
        <w:tc>
          <w:tcPr>
            <w:tcW w:w="2160" w:type="dxa"/>
            <w:vAlign w:val="center"/>
          </w:tcPr>
          <w:p w14:paraId="266D1AA6">
            <w:pPr>
              <w:jc w:val="center"/>
            </w:pPr>
            <w:r>
              <w:rPr>
                <w:sz w:val="22"/>
              </w:rPr>
              <w:t>November 30 - December 3, 2024</w:t>
            </w:r>
          </w:p>
        </w:tc>
        <w:tc>
          <w:tcPr>
            <w:tcW w:w="2160" w:type="dxa"/>
            <w:vAlign w:val="center"/>
          </w:tcPr>
          <w:p w14:paraId="2050CEDD">
            <w:pPr>
              <w:jc w:val="center"/>
            </w:pPr>
            <w:r>
              <w:rPr>
                <w:sz w:val="22"/>
              </w:rPr>
              <w:t>Mobile Development (Flutter)</w:t>
            </w:r>
          </w:p>
        </w:tc>
        <w:tc>
          <w:tcPr>
            <w:tcW w:w="2160" w:type="dxa"/>
            <w:vAlign w:val="center"/>
          </w:tcPr>
          <w:p w14:paraId="338451BD">
            <w:pPr>
              <w:jc w:val="center"/>
            </w:pPr>
            <w:r>
              <w:rPr>
                <w:sz w:val="22"/>
              </w:rPr>
              <w:t>Set up Flutter/Dart, UI with widgets</w:t>
            </w:r>
          </w:p>
        </w:tc>
      </w:tr>
      <w:tr w14:paraId="406461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0BE8E5BE">
            <w:pPr>
              <w:jc w:val="center"/>
            </w:pPr>
            <w:r>
              <w:rPr>
                <w:sz w:val="22"/>
              </w:rPr>
              <w:t>Sun</w:t>
            </w:r>
          </w:p>
        </w:tc>
        <w:tc>
          <w:tcPr>
            <w:tcW w:w="2160" w:type="dxa"/>
            <w:vAlign w:val="center"/>
          </w:tcPr>
          <w:p w14:paraId="27B83E12">
            <w:pPr>
              <w:jc w:val="center"/>
            </w:pPr>
            <w:r>
              <w:rPr>
                <w:sz w:val="22"/>
              </w:rPr>
              <w:t>November 30 - December 3, 2024</w:t>
            </w:r>
          </w:p>
        </w:tc>
        <w:tc>
          <w:tcPr>
            <w:tcW w:w="2160" w:type="dxa"/>
            <w:vAlign w:val="center"/>
          </w:tcPr>
          <w:p w14:paraId="4BFF7FFB">
            <w:pPr>
              <w:jc w:val="center"/>
            </w:pPr>
            <w:r>
              <w:rPr>
                <w:sz w:val="22"/>
              </w:rPr>
              <w:t>Mobile Development (Flutter)</w:t>
            </w:r>
          </w:p>
        </w:tc>
        <w:tc>
          <w:tcPr>
            <w:tcW w:w="2160" w:type="dxa"/>
            <w:vAlign w:val="center"/>
          </w:tcPr>
          <w:p w14:paraId="6B6F9BF5">
            <w:pPr>
              <w:jc w:val="center"/>
            </w:pPr>
            <w:r>
              <w:rPr>
                <w:sz w:val="22"/>
              </w:rPr>
              <w:t>Integrate backend, error handling</w:t>
            </w:r>
          </w:p>
        </w:tc>
      </w:tr>
      <w:tr w14:paraId="50CACA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1C5B1B09">
            <w:pPr>
              <w:jc w:val="center"/>
            </w:pPr>
            <w:r>
              <w:rPr>
                <w:sz w:val="22"/>
              </w:rPr>
              <w:t>Mon</w:t>
            </w:r>
          </w:p>
        </w:tc>
        <w:tc>
          <w:tcPr>
            <w:tcW w:w="2160" w:type="dxa"/>
            <w:vAlign w:val="center"/>
          </w:tcPr>
          <w:p w14:paraId="1174A998">
            <w:pPr>
              <w:jc w:val="center"/>
            </w:pPr>
            <w:r>
              <w:rPr>
                <w:sz w:val="22"/>
              </w:rPr>
              <w:t>November 30 - December 3, 2024</w:t>
            </w:r>
          </w:p>
        </w:tc>
        <w:tc>
          <w:tcPr>
            <w:tcW w:w="2160" w:type="dxa"/>
            <w:vAlign w:val="center"/>
          </w:tcPr>
          <w:p w14:paraId="1AB5C58B">
            <w:pPr>
              <w:jc w:val="center"/>
            </w:pPr>
            <w:r>
              <w:rPr>
                <w:sz w:val="22"/>
              </w:rPr>
              <w:t>Mobile Development (Flutter)</w:t>
            </w:r>
          </w:p>
        </w:tc>
        <w:tc>
          <w:tcPr>
            <w:tcW w:w="2160" w:type="dxa"/>
            <w:vAlign w:val="center"/>
          </w:tcPr>
          <w:p w14:paraId="3453ADDD">
            <w:pPr>
              <w:jc w:val="center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3. Integrate</w:t>
            </w:r>
          </w:p>
          <w:p w14:paraId="3AA05179">
            <w:pPr>
              <w:jc w:val="center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backend</w:t>
            </w:r>
          </w:p>
          <w:p w14:paraId="5DA3221E">
            <w:pPr>
              <w:jc w:val="center"/>
            </w:pPr>
            <w:r>
              <w:rPr>
                <w:rFonts w:hint="default"/>
                <w:sz w:val="22"/>
              </w:rPr>
              <w:t>functionality</w:t>
            </w:r>
          </w:p>
        </w:tc>
      </w:tr>
      <w:tr w14:paraId="2EAFF9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30A5F0C3">
            <w:pPr>
              <w:jc w:val="center"/>
            </w:pPr>
            <w:r>
              <w:rPr>
                <w:sz w:val="22"/>
              </w:rPr>
              <w:t>Tue</w:t>
            </w:r>
          </w:p>
        </w:tc>
        <w:tc>
          <w:tcPr>
            <w:tcW w:w="2160" w:type="dxa"/>
            <w:vAlign w:val="center"/>
          </w:tcPr>
          <w:p w14:paraId="2D17DF66">
            <w:pPr>
              <w:jc w:val="center"/>
            </w:pPr>
            <w:r>
              <w:rPr>
                <w:sz w:val="22"/>
              </w:rPr>
              <w:t>November 30 - December 3, 2024</w:t>
            </w:r>
          </w:p>
        </w:tc>
        <w:tc>
          <w:tcPr>
            <w:tcW w:w="2160" w:type="dxa"/>
            <w:vAlign w:val="center"/>
          </w:tcPr>
          <w:p w14:paraId="212BAEF5">
            <w:pPr>
              <w:jc w:val="center"/>
            </w:pPr>
            <w:r>
              <w:rPr>
                <w:sz w:val="22"/>
              </w:rPr>
              <w:t>Mobile Development (Flutter)</w:t>
            </w:r>
          </w:p>
        </w:tc>
        <w:tc>
          <w:tcPr>
            <w:tcW w:w="2160" w:type="dxa"/>
            <w:vAlign w:val="center"/>
          </w:tcPr>
          <w:p w14:paraId="1F74A70D">
            <w:pPr>
              <w:jc w:val="center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Publish</w:t>
            </w:r>
          </w:p>
          <w:p w14:paraId="68C2E8FF">
            <w:pPr>
              <w:jc w:val="center"/>
            </w:pPr>
            <w:r>
              <w:rPr>
                <w:rFonts w:hint="default"/>
                <w:sz w:val="22"/>
              </w:rPr>
              <w:t>Application</w:t>
            </w:r>
          </w:p>
        </w:tc>
      </w:tr>
    </w:tbl>
    <w:p w14:paraId="133670E4">
      <w:pPr>
        <w:pStyle w:val="3"/>
      </w:pPr>
      <w:r>
        <w:t>Phase 6 (December 18-23, 2024)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70"/>
      </w:tblGrid>
      <w:tr w14:paraId="4476F1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5ABB451">
            <w:pPr>
              <w:jc w:val="center"/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2160" w:type="dxa"/>
          </w:tcPr>
          <w:p w14:paraId="49C226DD">
            <w:pPr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60" w:type="dxa"/>
          </w:tcPr>
          <w:p w14:paraId="006C4847">
            <w:pPr>
              <w:jc w:val="center"/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2160" w:type="dxa"/>
          </w:tcPr>
          <w:p w14:paraId="24F97D6B">
            <w:pPr>
              <w:jc w:val="center"/>
            </w:pPr>
            <w:r>
              <w:rPr>
                <w:b/>
                <w:sz w:val="24"/>
              </w:rPr>
              <w:t>Content</w:t>
            </w:r>
          </w:p>
        </w:tc>
      </w:tr>
      <w:tr w14:paraId="5AD558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1CB4D9DF">
            <w:pPr>
              <w:jc w:val="center"/>
            </w:pPr>
            <w:r>
              <w:rPr>
                <w:sz w:val="22"/>
              </w:rPr>
              <w:t>Wed</w:t>
            </w:r>
          </w:p>
        </w:tc>
        <w:tc>
          <w:tcPr>
            <w:tcW w:w="2160" w:type="dxa"/>
            <w:vAlign w:val="center"/>
          </w:tcPr>
          <w:p w14:paraId="488AC5B3">
            <w:pPr>
              <w:jc w:val="center"/>
            </w:pPr>
            <w:r>
              <w:rPr>
                <w:sz w:val="22"/>
              </w:rPr>
              <w:t>December 18-23, 2024</w:t>
            </w:r>
          </w:p>
        </w:tc>
        <w:tc>
          <w:tcPr>
            <w:tcW w:w="2160" w:type="dxa"/>
            <w:vAlign w:val="center"/>
          </w:tcPr>
          <w:p w14:paraId="6F3F6367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MACHINE LEARNING</w:t>
            </w:r>
          </w:p>
        </w:tc>
        <w:tc>
          <w:tcPr>
            <w:tcW w:w="2160" w:type="dxa"/>
            <w:vAlign w:val="center"/>
          </w:tcPr>
          <w:p w14:paraId="02727EAB">
            <w:pPr>
              <w:jc w:val="center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Develop Machine Learning</w:t>
            </w:r>
          </w:p>
          <w:p w14:paraId="5CC21EBA">
            <w:pPr>
              <w:jc w:val="center"/>
            </w:pPr>
            <w:r>
              <w:rPr>
                <w:rFonts w:hint="default"/>
                <w:sz w:val="22"/>
              </w:rPr>
              <w:t>Model</w:t>
            </w:r>
          </w:p>
        </w:tc>
      </w:tr>
      <w:tr w14:paraId="18E3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4A7AABB8">
            <w:pPr>
              <w:jc w:val="center"/>
            </w:pPr>
            <w:r>
              <w:rPr>
                <w:sz w:val="22"/>
              </w:rPr>
              <w:t>Thu</w:t>
            </w:r>
          </w:p>
        </w:tc>
        <w:tc>
          <w:tcPr>
            <w:tcW w:w="2160" w:type="dxa"/>
            <w:vAlign w:val="center"/>
          </w:tcPr>
          <w:p w14:paraId="65A7F9A8">
            <w:pPr>
              <w:jc w:val="center"/>
            </w:pPr>
            <w:r>
              <w:rPr>
                <w:sz w:val="22"/>
              </w:rPr>
              <w:t>December 18-23, 2024</w:t>
            </w:r>
          </w:p>
        </w:tc>
        <w:tc>
          <w:tcPr>
            <w:tcW w:w="2160" w:type="dxa"/>
            <w:vAlign w:val="center"/>
          </w:tcPr>
          <w:p w14:paraId="7BC6F35E">
            <w:pPr>
              <w:jc w:val="center"/>
            </w:pPr>
            <w:r>
              <w:rPr>
                <w:rFonts w:hint="default"/>
                <w:sz w:val="22"/>
                <w:lang w:val="en-US"/>
              </w:rPr>
              <w:t>MACHINE LEARNING</w:t>
            </w:r>
          </w:p>
        </w:tc>
        <w:tc>
          <w:tcPr>
            <w:tcW w:w="2160" w:type="dxa"/>
            <w:vAlign w:val="center"/>
          </w:tcPr>
          <w:p w14:paraId="68A97F3A">
            <w:pPr>
              <w:jc w:val="center"/>
            </w:pPr>
            <w:r>
              <w:rPr>
                <w:rFonts w:hint="default"/>
                <w:sz w:val="22"/>
              </w:rPr>
              <w:t>3. Perform Model deployment</w:t>
            </w:r>
          </w:p>
        </w:tc>
      </w:tr>
      <w:tr w14:paraId="6A6056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30D0FC9F">
            <w:pPr>
              <w:jc w:val="center"/>
            </w:pPr>
            <w:r>
              <w:rPr>
                <w:sz w:val="22"/>
              </w:rPr>
              <w:t>Fri</w:t>
            </w:r>
          </w:p>
        </w:tc>
        <w:tc>
          <w:tcPr>
            <w:tcW w:w="2160" w:type="dxa"/>
            <w:vAlign w:val="center"/>
          </w:tcPr>
          <w:p w14:paraId="7C61F5B0">
            <w:pPr>
              <w:jc w:val="center"/>
            </w:pPr>
            <w:r>
              <w:rPr>
                <w:sz w:val="22"/>
              </w:rPr>
              <w:t>December 18-23, 2024</w:t>
            </w:r>
          </w:p>
        </w:tc>
        <w:tc>
          <w:tcPr>
            <w:tcW w:w="2160" w:type="dxa"/>
            <w:vAlign w:val="center"/>
          </w:tcPr>
          <w:p w14:paraId="415C73BD">
            <w:pPr>
              <w:jc w:val="center"/>
            </w:pPr>
            <w:r>
              <w:rPr>
                <w:sz w:val="22"/>
              </w:rPr>
              <w:t>DevOps Application</w:t>
            </w:r>
          </w:p>
        </w:tc>
        <w:tc>
          <w:tcPr>
            <w:tcW w:w="2160" w:type="dxa"/>
            <w:vAlign w:val="center"/>
          </w:tcPr>
          <w:p w14:paraId="74A45D3F">
            <w:pPr>
              <w:jc w:val="center"/>
            </w:pPr>
            <w:r>
              <w:rPr>
                <w:sz w:val="22"/>
              </w:rPr>
              <w:t>CI/CD, monitoring, performance analysis</w:t>
            </w:r>
          </w:p>
        </w:tc>
      </w:tr>
      <w:tr w14:paraId="304F41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54C7BB90">
            <w:pPr>
              <w:jc w:val="center"/>
            </w:pPr>
            <w:r>
              <w:rPr>
                <w:sz w:val="22"/>
              </w:rPr>
              <w:t>Sat</w:t>
            </w:r>
          </w:p>
        </w:tc>
        <w:tc>
          <w:tcPr>
            <w:tcW w:w="2160" w:type="dxa"/>
            <w:vAlign w:val="center"/>
          </w:tcPr>
          <w:p w14:paraId="24378B89">
            <w:pPr>
              <w:jc w:val="center"/>
            </w:pPr>
            <w:r>
              <w:rPr>
                <w:sz w:val="22"/>
              </w:rPr>
              <w:t>December 18-23, 2024</w:t>
            </w:r>
          </w:p>
        </w:tc>
        <w:tc>
          <w:tcPr>
            <w:tcW w:w="2160" w:type="dxa"/>
            <w:vAlign w:val="center"/>
          </w:tcPr>
          <w:p w14:paraId="35216EEF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DEVEOPS</w:t>
            </w:r>
          </w:p>
        </w:tc>
        <w:tc>
          <w:tcPr>
            <w:tcW w:w="2160" w:type="dxa"/>
            <w:vAlign w:val="center"/>
          </w:tcPr>
          <w:p w14:paraId="43D80FC8">
            <w:pPr>
              <w:jc w:val="center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Implement</w:t>
            </w:r>
          </w:p>
          <w:p w14:paraId="27512279">
            <w:pPr>
              <w:jc w:val="center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monitoring</w:t>
            </w:r>
          </w:p>
          <w:p w14:paraId="304393CC">
            <w:pPr>
              <w:jc w:val="center"/>
            </w:pPr>
            <w:r>
              <w:rPr>
                <w:rFonts w:hint="default"/>
                <w:sz w:val="22"/>
              </w:rPr>
              <w:t>strategies</w:t>
            </w:r>
            <w:r>
              <w:rPr>
                <w:sz w:val="22"/>
              </w:rPr>
              <w:t>bootloader setup</w:t>
            </w:r>
          </w:p>
        </w:tc>
      </w:tr>
      <w:tr w14:paraId="046665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2C09F513">
            <w:pPr>
              <w:jc w:val="center"/>
            </w:pPr>
            <w:r>
              <w:rPr>
                <w:sz w:val="22"/>
              </w:rPr>
              <w:t>Sun</w:t>
            </w:r>
          </w:p>
        </w:tc>
        <w:tc>
          <w:tcPr>
            <w:tcW w:w="2160" w:type="dxa"/>
            <w:vAlign w:val="center"/>
          </w:tcPr>
          <w:p w14:paraId="57388D81">
            <w:pPr>
              <w:jc w:val="center"/>
            </w:pPr>
            <w:r>
              <w:rPr>
                <w:sz w:val="22"/>
              </w:rPr>
              <w:t>December 18-23, 2024</w:t>
            </w:r>
          </w:p>
        </w:tc>
        <w:tc>
          <w:tcPr>
            <w:tcW w:w="2160" w:type="dxa"/>
            <w:vAlign w:val="center"/>
          </w:tcPr>
          <w:p w14:paraId="6A983893">
            <w:pPr>
              <w:jc w:val="center"/>
            </w:pPr>
            <w:r>
              <w:rPr>
                <w:sz w:val="22"/>
              </w:rPr>
              <w:t>Hobby Kernel</w:t>
            </w:r>
          </w:p>
        </w:tc>
        <w:tc>
          <w:tcPr>
            <w:tcW w:w="2160" w:type="dxa"/>
            <w:vAlign w:val="center"/>
          </w:tcPr>
          <w:p w14:paraId="564FFA69">
            <w:pPr>
              <w:jc w:val="center"/>
            </w:pPr>
            <w:r>
              <w:rPr>
                <w:sz w:val="22"/>
              </w:rPr>
              <w:t>Interrupts, console output, initial kernel testing</w:t>
            </w:r>
          </w:p>
        </w:tc>
      </w:tr>
      <w:tr w14:paraId="205E54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33B055E5">
            <w:pPr>
              <w:jc w:val="center"/>
            </w:pPr>
            <w:r>
              <w:rPr>
                <w:sz w:val="22"/>
              </w:rPr>
              <w:t>Mon</w:t>
            </w:r>
          </w:p>
        </w:tc>
        <w:tc>
          <w:tcPr>
            <w:tcW w:w="2160" w:type="dxa"/>
            <w:vAlign w:val="center"/>
          </w:tcPr>
          <w:p w14:paraId="36F0D699">
            <w:pPr>
              <w:jc w:val="center"/>
            </w:pPr>
            <w:r>
              <w:rPr>
                <w:sz w:val="22"/>
              </w:rPr>
              <w:t>December 18-23, 2024</w:t>
            </w:r>
          </w:p>
        </w:tc>
        <w:tc>
          <w:tcPr>
            <w:tcW w:w="2160" w:type="dxa"/>
            <w:vAlign w:val="center"/>
          </w:tcPr>
          <w:p w14:paraId="4A95DA1D">
            <w:pPr>
              <w:jc w:val="center"/>
            </w:pPr>
            <w:r>
              <w:rPr>
                <w:sz w:val="22"/>
              </w:rPr>
              <w:t>Hobby Kernel</w:t>
            </w:r>
          </w:p>
        </w:tc>
        <w:tc>
          <w:tcPr>
            <w:tcW w:w="2160" w:type="dxa"/>
            <w:vAlign w:val="center"/>
          </w:tcPr>
          <w:p w14:paraId="0C65DBE9">
            <w:pPr>
              <w:jc w:val="center"/>
            </w:pPr>
            <w:r>
              <w:rPr>
                <w:sz w:val="22"/>
              </w:rPr>
              <w:t>Finalize kernel components, system calls</w:t>
            </w:r>
          </w:p>
        </w:tc>
      </w:tr>
    </w:tbl>
    <w:p w14:paraId="4C410584">
      <w:pPr>
        <w:pStyle w:val="3"/>
      </w:pPr>
      <w:r>
        <w:t>Phase 7 (December 27-29, 2024)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9AAD1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3B39380">
            <w:pPr>
              <w:jc w:val="center"/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2160" w:type="dxa"/>
          </w:tcPr>
          <w:p w14:paraId="40AF6C2D">
            <w:pPr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60" w:type="dxa"/>
          </w:tcPr>
          <w:p w14:paraId="67530894">
            <w:pPr>
              <w:jc w:val="center"/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2160" w:type="dxa"/>
          </w:tcPr>
          <w:p w14:paraId="2DAC2B38">
            <w:pPr>
              <w:jc w:val="center"/>
            </w:pPr>
            <w:r>
              <w:rPr>
                <w:b/>
                <w:sz w:val="24"/>
              </w:rPr>
              <w:t>Content</w:t>
            </w:r>
          </w:p>
        </w:tc>
      </w:tr>
      <w:tr w14:paraId="1A1251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1C76E9CA">
            <w:pPr>
              <w:jc w:val="center"/>
            </w:pPr>
            <w:r>
              <w:rPr>
                <w:sz w:val="22"/>
              </w:rPr>
              <w:t>Fri</w:t>
            </w:r>
          </w:p>
        </w:tc>
        <w:tc>
          <w:tcPr>
            <w:tcW w:w="2160" w:type="dxa"/>
            <w:vAlign w:val="center"/>
          </w:tcPr>
          <w:p w14:paraId="10C5F25A">
            <w:pPr>
              <w:jc w:val="center"/>
            </w:pPr>
            <w:r>
              <w:rPr>
                <w:sz w:val="22"/>
              </w:rPr>
              <w:t>December 27-</w:t>
            </w:r>
            <w:r>
              <w:rPr>
                <w:rFonts w:hint="default"/>
                <w:sz w:val="22"/>
                <w:lang w:val="en-US"/>
              </w:rPr>
              <w:t>31</w:t>
            </w:r>
            <w:r>
              <w:rPr>
                <w:sz w:val="22"/>
              </w:rPr>
              <w:t>, 2024</w:t>
            </w:r>
          </w:p>
        </w:tc>
        <w:tc>
          <w:tcPr>
            <w:tcW w:w="2160" w:type="dxa"/>
            <w:vAlign w:val="center"/>
          </w:tcPr>
          <w:p w14:paraId="29F8B76D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HOBBY KERNEL</w:t>
            </w:r>
          </w:p>
        </w:tc>
        <w:tc>
          <w:tcPr>
            <w:tcW w:w="2160" w:type="dxa"/>
            <w:vAlign w:val="center"/>
          </w:tcPr>
          <w:p w14:paraId="2E237DC6"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4.Implement persistence</w:t>
            </w:r>
          </w:p>
          <w:p w14:paraId="0F790261">
            <w:pPr>
              <w:jc w:val="center"/>
            </w:pPr>
            <w:r>
              <w:rPr>
                <w:rFonts w:hint="default"/>
              </w:rPr>
              <w:t>management</w:t>
            </w:r>
          </w:p>
        </w:tc>
      </w:tr>
      <w:tr w14:paraId="31BBCB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28A2CA57">
            <w:pPr>
              <w:jc w:val="center"/>
            </w:pPr>
            <w:r>
              <w:rPr>
                <w:sz w:val="22"/>
              </w:rPr>
              <w:t>Sat</w:t>
            </w:r>
          </w:p>
        </w:tc>
        <w:tc>
          <w:tcPr>
            <w:tcW w:w="2160" w:type="dxa"/>
            <w:vAlign w:val="center"/>
          </w:tcPr>
          <w:p w14:paraId="400DB0B7">
            <w:pPr>
              <w:jc w:val="center"/>
            </w:pPr>
            <w:r>
              <w:rPr>
                <w:sz w:val="22"/>
              </w:rPr>
              <w:t>December 27-29, 2024</w:t>
            </w:r>
          </w:p>
        </w:tc>
        <w:tc>
          <w:tcPr>
            <w:tcW w:w="2160" w:type="dxa"/>
            <w:vAlign w:val="center"/>
          </w:tcPr>
          <w:p w14:paraId="1A5EFCEB">
            <w:pPr>
              <w:jc w:val="center"/>
            </w:pPr>
            <w:r>
              <w:rPr>
                <w:sz w:val="22"/>
              </w:rPr>
              <w:t>System Automation</w:t>
            </w:r>
          </w:p>
        </w:tc>
        <w:tc>
          <w:tcPr>
            <w:tcW w:w="2160" w:type="dxa"/>
            <w:vAlign w:val="center"/>
          </w:tcPr>
          <w:p w14:paraId="2DED3826">
            <w:pPr>
              <w:jc w:val="center"/>
            </w:pPr>
            <w:r>
              <w:rPr>
                <w:sz w:val="22"/>
              </w:rPr>
              <w:t>Automation tools, Ladder Logic basics</w:t>
            </w:r>
          </w:p>
        </w:tc>
      </w:tr>
      <w:tr w14:paraId="354707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1D7CA33F">
            <w:pPr>
              <w:jc w:val="center"/>
            </w:pPr>
            <w:r>
              <w:rPr>
                <w:sz w:val="22"/>
              </w:rPr>
              <w:t>Sun</w:t>
            </w:r>
          </w:p>
        </w:tc>
        <w:tc>
          <w:tcPr>
            <w:tcW w:w="2160" w:type="dxa"/>
            <w:vAlign w:val="center"/>
          </w:tcPr>
          <w:p w14:paraId="28D0CA9B">
            <w:pPr>
              <w:jc w:val="center"/>
            </w:pPr>
            <w:r>
              <w:rPr>
                <w:sz w:val="22"/>
              </w:rPr>
              <w:t>December 27-29, 2024</w:t>
            </w:r>
          </w:p>
        </w:tc>
        <w:tc>
          <w:tcPr>
            <w:tcW w:w="2160" w:type="dxa"/>
            <w:vAlign w:val="center"/>
          </w:tcPr>
          <w:p w14:paraId="7E059595">
            <w:pPr>
              <w:jc w:val="center"/>
            </w:pPr>
            <w:r>
              <w:rPr>
                <w:sz w:val="22"/>
              </w:rPr>
              <w:t>System Automation</w:t>
            </w:r>
          </w:p>
        </w:tc>
        <w:tc>
          <w:tcPr>
            <w:tcW w:w="2160" w:type="dxa"/>
            <w:vAlign w:val="center"/>
          </w:tcPr>
          <w:p w14:paraId="5857D7F7">
            <w:pPr>
              <w:jc w:val="center"/>
            </w:pPr>
            <w:r>
              <w:rPr>
                <w:sz w:val="22"/>
              </w:rPr>
              <w:t>PLC testing, troubleshooting, deployment</w:t>
            </w:r>
          </w:p>
        </w:tc>
      </w:tr>
      <w:tr w14:paraId="5FE415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center"/>
          </w:tcPr>
          <w:p w14:paraId="6AD2F34E">
            <w:pPr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mon</w:t>
            </w:r>
            <w:bookmarkStart w:id="0" w:name="_GoBack"/>
            <w:bookmarkEnd w:id="0"/>
          </w:p>
        </w:tc>
        <w:tc>
          <w:tcPr>
            <w:tcW w:w="2160" w:type="dxa"/>
            <w:vAlign w:val="center"/>
          </w:tcPr>
          <w:p w14:paraId="682AAC46">
            <w:pPr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Dec 31 2024</w:t>
            </w:r>
          </w:p>
        </w:tc>
        <w:tc>
          <w:tcPr>
            <w:tcW w:w="2160" w:type="dxa"/>
            <w:vAlign w:val="center"/>
          </w:tcPr>
          <w:p w14:paraId="760D18C9">
            <w:pPr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SYSTEM AUTMOATION</w:t>
            </w:r>
          </w:p>
        </w:tc>
        <w:tc>
          <w:tcPr>
            <w:tcW w:w="2160" w:type="dxa"/>
            <w:vAlign w:val="center"/>
          </w:tcPr>
          <w:p w14:paraId="3B7B0228">
            <w:pPr>
              <w:jc w:val="center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 xml:space="preserve">DEVELOP AND </w:t>
            </w:r>
            <w:r>
              <w:rPr>
                <w:rFonts w:hint="default"/>
                <w:sz w:val="22"/>
              </w:rPr>
              <w:t xml:space="preserve">Deploy </w:t>
            </w:r>
            <w:r>
              <w:rPr>
                <w:rFonts w:hint="default"/>
                <w:sz w:val="22"/>
                <w:lang w:val="en-US"/>
              </w:rPr>
              <w:t xml:space="preserve"> </w:t>
            </w:r>
            <w:r>
              <w:rPr>
                <w:rFonts w:hint="default"/>
                <w:sz w:val="22"/>
              </w:rPr>
              <w:t>PLC program</w:t>
            </w:r>
          </w:p>
        </w:tc>
      </w:tr>
    </w:tbl>
    <w:p w14:paraId="083ED97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85D41C9"/>
    <w:rsid w:val="5CA4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edsnk</cp:lastModifiedBy>
  <dcterms:modified xsi:type="dcterms:W3CDTF">2024-11-03T15:41:11Z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A654E9F5A43748A8BB15DCE2C91F5C83_13</vt:lpwstr>
  </property>
</Properties>
</file>